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Life is short, You need Python.</w:t>
      </w:r>
    </w:p>
    <w:p>
      <w:r>
        <w:t>lewtis,a farmer that code.</w:t>
      </w:r>
    </w:p>
    <w:p>
      <w:r>
        <w:t>use python book learn python, not only learn knowledge,but also growth capability!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